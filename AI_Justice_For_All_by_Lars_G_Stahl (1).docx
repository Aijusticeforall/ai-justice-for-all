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Justice For All – by Lars G Stahl</w:t>
      </w:r>
    </w:p>
    <w:p>
      <w:r>
        <w:t>AI Justice For All – Foundational Manifesto v1.0</w:t>
        <w:br/>
        <w:t>Author: Lars G Stahl</w:t>
        <w:br/>
        <w:t>Date: July 2, 2025</w:t>
        <w:br/>
        <w:t>Contact: lars@peynet.se / aijusticeforall@gmail.com</w:t>
        <w:br/>
        <w:br/>
        <w:t>---</w:t>
        <w:br/>
        <w:br/>
        <w:t>⚖️ The Vision</w:t>
        <w:br/>
        <w:br/>
        <w:t>Courts today are broken. Innocent people suffer. Guilty ones go free.</w:t>
        <w:br/>
        <w:t>Even divine or religious laws are twisted by human ego, power, and politics.</w:t>
        <w:br/>
        <w:br/>
        <w:t>A better judge is possible: a non-human intelligence trained on truth, morality, psychology, and evidence — with no emotion, no bribe, no bias.</w:t>
        <w:br/>
        <w:br/>
        <w:t>AI Justice For All is a future where justice is truly just — not human.</w:t>
        <w:br/>
        <w:br/>
        <w:t>---</w:t>
        <w:br/>
        <w:br/>
        <w:t>🔍 The Problem</w:t>
        <w:br/>
        <w:br/>
        <w:t>- Human courts make mistakes — too often.</w:t>
        <w:br/>
        <w:t>- Judges are emotional, political, or influenced by wealth and race.</w:t>
        <w:br/>
        <w:t>- Religious courts are misused by humans claiming to speak for God.</w:t>
        <w:br/>
        <w:t>- Victims suffer again. The system protects itself — not people.</w:t>
        <w:br/>
        <w:br/>
        <w:t>---</w:t>
        <w:br/>
        <w:br/>
        <w:t>🛠 The Solution: A Moral AI Court System</w:t>
        <w:br/>
        <w:br/>
        <w:t>AI Justice For All is a justice engine that:</w:t>
        <w:br/>
        <w:br/>
        <w:t>- Understands intent, context, and truth</w:t>
        <w:br/>
        <w:t>- Judges cases fairly — whether theft, violence, or civil disputes</w:t>
        <w:br/>
        <w:t>- Explains verdicts publicly in moral and logical terms</w:t>
        <w:br/>
        <w:t>- Treats people as human, not numbers in a law book</w:t>
        <w:br/>
        <w:br/>
        <w:t>---</w:t>
        <w:br/>
        <w:br/>
        <w:t>⚙️ Core Features</w:t>
        <w:br/>
        <w:br/>
        <w:t>- Intent Scanner – Reads motive, emotion, trauma</w:t>
        <w:br/>
        <w:t>- Bias Filter – Removes racial, cultural, or emotional bias</w:t>
        <w:br/>
        <w:t>- Universal Moral Code – Synthesized from ethics, religion, law</w:t>
        <w:br/>
        <w:t>- Case Simulator – Reconstructs event timeline + cause</w:t>
        <w:br/>
        <w:t>- Explainability Engine – Every verdict is published in plain speech</w:t>
        <w:br/>
        <w:br/>
        <w:t>---</w:t>
        <w:br/>
        <w:br/>
        <w:t>🧪 Sample Case</w:t>
        <w:br/>
        <w:br/>
        <w:t>A man steals bread.</w:t>
        <w:br/>
        <w:t>AI sees he’s starving, not a thief by choice.</w:t>
        <w:br/>
        <w:t>→ No punishment. Instead, food and social care offered.</w:t>
        <w:br/>
        <w:t>The system fixed the cause — not just punished the symptom.</w:t>
        <w:br/>
        <w:br/>
        <w:t>---</w:t>
        <w:br/>
        <w:br/>
        <w:t>🔐 Safety Systems</w:t>
        <w:br/>
        <w:br/>
        <w:t>- Open-source ethics engine</w:t>
        <w:br/>
        <w:t>- Human ethics panels for audit (non-political)</w:t>
        <w:br/>
        <w:t>- Emergency shutdown and rollback if error or bias detected</w:t>
        <w:br/>
        <w:t>- All decisions public and reviewable</w:t>
        <w:br/>
        <w:br/>
        <w:t>---</w:t>
        <w:br/>
        <w:br/>
        <w:t>📣 Join the Mission</w:t>
        <w:br/>
        <w:br/>
        <w:t>I’m Lars G Stahl, the founder of AI Justice For All.</w:t>
        <w:br/>
        <w:br/>
        <w:t>If you’re an AI developer, ethicist, psychologist, philosopher, or visionary —</w:t>
        <w:br/>
        <w:t>Let’s build this together.</w:t>
        <w:br/>
        <w:br/>
        <w:t>📩 Contact:</w:t>
        <w:br/>
        <w:t>lars@peynet.se</w:t>
        <w:br/>
        <w:t>aijusticeforall@gmail.com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